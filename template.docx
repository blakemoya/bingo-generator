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2E" w:rsidRDefault="00F7592E">
      <w:bookmarkStart w:id="0" w:name="_GoBack"/>
      <w:bookmarkEnd w:id="0"/>
    </w:p>
    <w:sectPr w:rsidR="00F75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0F5"/>
    <w:rsid w:val="00142B36"/>
    <w:rsid w:val="0015074B"/>
    <w:rsid w:val="00217FD1"/>
    <w:rsid w:val="0029639D"/>
    <w:rsid w:val="00326F90"/>
    <w:rsid w:val="00393987"/>
    <w:rsid w:val="00444B5F"/>
    <w:rsid w:val="00603DE0"/>
    <w:rsid w:val="00664FD1"/>
    <w:rsid w:val="00AA1D8D"/>
    <w:rsid w:val="00B47730"/>
    <w:rsid w:val="00CB0664"/>
    <w:rsid w:val="00E829A3"/>
    <w:rsid w:val="00E97BA8"/>
    <w:rsid w:val="00F75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38C45"/>
  <w14:defaultImageDpi w14:val="300"/>
  <w15:docId w15:val="{8F93263A-B0DD-4F7E-B752-1731F358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7C263D-16A5-40F3-A7D4-B23C2A1D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Blake</cp:lastModifiedBy>
  <cp:revision>3</cp:revision>
  <dcterms:created xsi:type="dcterms:W3CDTF">2018-11-27T18:57:00Z</dcterms:created>
  <dcterms:modified xsi:type="dcterms:W3CDTF">2018-11-27T18:57:00Z</dcterms:modified>
  <cp:category/>
</cp:coreProperties>
</file>