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393987" w:rsidTr="00393987">
        <w:tc>
          <w:tcPr>
            <w:tcW w:w="4428" w:type="dxa"/>
          </w:tcPr>
          <w:p w:rsidR="00393987" w:rsidRDefault="00393987">
            <w:r>
              <w:t>A</w:t>
            </w:r>
          </w:p>
        </w:tc>
        <w:tc>
          <w:tcPr>
            <w:tcW w:w="4428" w:type="dxa"/>
          </w:tcPr>
          <w:p w:rsidR="00393987" w:rsidRDefault="00393987">
            <w:r>
              <w:t>1</w:t>
            </w:r>
          </w:p>
        </w:tc>
      </w:tr>
      <w:tr w:rsidR="00393987" w:rsidTr="00393987">
        <w:tc>
          <w:tcPr>
            <w:tcW w:w="4428" w:type="dxa"/>
          </w:tcPr>
          <w:p w:rsidR="00393987" w:rsidRDefault="00393987">
            <w:r>
              <w:t>B</w:t>
            </w:r>
          </w:p>
        </w:tc>
        <w:tc>
          <w:tcPr>
            <w:tcW w:w="4428" w:type="dxa"/>
          </w:tcPr>
          <w:p w:rsidR="00393987" w:rsidRDefault="00393987">
            <w:r>
              <w:t>2</w:t>
            </w:r>
          </w:p>
        </w:tc>
      </w:tr>
      <w:tr w:rsidR="00393987" w:rsidTr="00393987">
        <w:tc>
          <w:tcPr>
            <w:tcW w:w="4428" w:type="dxa"/>
          </w:tcPr>
          <w:p w:rsidR="00393987" w:rsidRDefault="00393987">
            <w:r>
              <w:t>C</w:t>
            </w:r>
          </w:p>
        </w:tc>
        <w:tc>
          <w:tcPr>
            <w:tcW w:w="4428" w:type="dxa"/>
          </w:tcPr>
          <w:p w:rsidR="00393987" w:rsidRDefault="00393987">
            <w:r>
              <w:t>3</w:t>
            </w:r>
          </w:p>
        </w:tc>
      </w:tr>
      <w:tr w:rsidR="00393987" w:rsidTr="00393987">
        <w:tc>
          <w:tcPr>
            <w:tcW w:w="4428" w:type="dxa"/>
          </w:tcPr>
          <w:p w:rsidR="00393987" w:rsidRDefault="00393987">
            <w:r>
              <w:t>D</w:t>
            </w:r>
          </w:p>
        </w:tc>
        <w:tc>
          <w:tcPr>
            <w:tcW w:w="4428" w:type="dxa"/>
          </w:tcPr>
          <w:p w:rsidR="00393987" w:rsidRDefault="00393987">
            <w:r>
              <w:t>4</w:t>
            </w:r>
          </w:p>
        </w:tc>
      </w:tr>
      <w:tr w:rsidR="00393987" w:rsidTr="00393987">
        <w:tc>
          <w:tcPr>
            <w:tcW w:w="4428" w:type="dxa"/>
          </w:tcPr>
          <w:p w:rsidR="00393987" w:rsidRDefault="00393987">
            <w:r>
              <w:t>E</w:t>
            </w:r>
          </w:p>
        </w:tc>
        <w:tc>
          <w:tcPr>
            <w:tcW w:w="4428" w:type="dxa"/>
          </w:tcPr>
          <w:p w:rsidR="00393987" w:rsidRDefault="00393987">
            <w:r>
              <w:t>5</w:t>
            </w:r>
          </w:p>
        </w:tc>
      </w:tr>
      <w:tr w:rsidR="00393987" w:rsidTr="00393987">
        <w:tc>
          <w:tcPr>
            <w:tcW w:w="4428" w:type="dxa"/>
          </w:tcPr>
          <w:p w:rsidR="00393987" w:rsidRDefault="00393987">
            <w:r>
              <w:t>F</w:t>
            </w:r>
          </w:p>
        </w:tc>
        <w:tc>
          <w:tcPr>
            <w:tcW w:w="4428" w:type="dxa"/>
          </w:tcPr>
          <w:p w:rsidR="00393987" w:rsidRDefault="00393987">
            <w:r>
              <w:t>6</w:t>
            </w:r>
          </w:p>
        </w:tc>
      </w:tr>
      <w:tr w:rsidR="00393987" w:rsidTr="00393987">
        <w:tc>
          <w:tcPr>
            <w:tcW w:w="4428" w:type="dxa"/>
          </w:tcPr>
          <w:p w:rsidR="00393987" w:rsidRDefault="00393987">
            <w:r>
              <w:t>G</w:t>
            </w:r>
          </w:p>
        </w:tc>
        <w:tc>
          <w:tcPr>
            <w:tcW w:w="4428" w:type="dxa"/>
          </w:tcPr>
          <w:p w:rsidR="00393987" w:rsidRDefault="00393987">
            <w:r>
              <w:t>7</w:t>
            </w:r>
          </w:p>
        </w:tc>
      </w:tr>
      <w:tr w:rsidR="00393987" w:rsidTr="00393987">
        <w:tc>
          <w:tcPr>
            <w:tcW w:w="4428" w:type="dxa"/>
          </w:tcPr>
          <w:p w:rsidR="00393987" w:rsidRDefault="00393987">
            <w:r>
              <w:t>H</w:t>
            </w:r>
          </w:p>
        </w:tc>
        <w:tc>
          <w:tcPr>
            <w:tcW w:w="4428" w:type="dxa"/>
          </w:tcPr>
          <w:p w:rsidR="00393987" w:rsidRDefault="00393987">
            <w:r>
              <w:t>8</w:t>
            </w:r>
          </w:p>
        </w:tc>
      </w:tr>
      <w:tr w:rsidR="00393987" w:rsidTr="00393987">
        <w:tc>
          <w:tcPr>
            <w:tcW w:w="4428" w:type="dxa"/>
          </w:tcPr>
          <w:p w:rsidR="00393987" w:rsidRDefault="00393987">
            <w:r>
              <w:t>I</w:t>
            </w:r>
          </w:p>
        </w:tc>
        <w:tc>
          <w:tcPr>
            <w:tcW w:w="4428" w:type="dxa"/>
          </w:tcPr>
          <w:p w:rsidR="00393987" w:rsidRDefault="00393987">
            <w:r>
              <w:t>9</w:t>
            </w:r>
          </w:p>
        </w:tc>
      </w:tr>
      <w:tr w:rsidR="00393987" w:rsidTr="00393987">
        <w:tc>
          <w:tcPr>
            <w:tcW w:w="4428" w:type="dxa"/>
          </w:tcPr>
          <w:p w:rsidR="00393987" w:rsidRDefault="00393987">
            <w:r>
              <w:t>J</w:t>
            </w:r>
          </w:p>
        </w:tc>
        <w:tc>
          <w:tcPr>
            <w:tcW w:w="4428" w:type="dxa"/>
          </w:tcPr>
          <w:p w:rsidR="00393987" w:rsidRDefault="00393987">
            <w:r>
              <w:t>10</w:t>
            </w:r>
          </w:p>
        </w:tc>
      </w:tr>
      <w:tr w:rsidR="00393987" w:rsidTr="00393987">
        <w:tc>
          <w:tcPr>
            <w:tcW w:w="4428" w:type="dxa"/>
          </w:tcPr>
          <w:p w:rsidR="00393987" w:rsidRDefault="00393987">
            <w:r>
              <w:t>K</w:t>
            </w:r>
          </w:p>
        </w:tc>
        <w:tc>
          <w:tcPr>
            <w:tcW w:w="4428" w:type="dxa"/>
          </w:tcPr>
          <w:p w:rsidR="00393987" w:rsidRDefault="00393987">
            <w:r>
              <w:t>11</w:t>
            </w:r>
          </w:p>
        </w:tc>
      </w:tr>
      <w:tr w:rsidR="00393987" w:rsidTr="00393987">
        <w:tc>
          <w:tcPr>
            <w:tcW w:w="4428" w:type="dxa"/>
          </w:tcPr>
          <w:p w:rsidR="00393987" w:rsidRDefault="00393987">
            <w:r>
              <w:t>L</w:t>
            </w:r>
          </w:p>
        </w:tc>
        <w:tc>
          <w:tcPr>
            <w:tcW w:w="4428" w:type="dxa"/>
          </w:tcPr>
          <w:p w:rsidR="00393987" w:rsidRDefault="00393987">
            <w:r>
              <w:t>12</w:t>
            </w:r>
          </w:p>
        </w:tc>
      </w:tr>
      <w:tr w:rsidR="00393987" w:rsidTr="00393987">
        <w:tc>
          <w:tcPr>
            <w:tcW w:w="4428" w:type="dxa"/>
          </w:tcPr>
          <w:p w:rsidR="00393987" w:rsidRDefault="00393987">
            <w:r>
              <w:t>M</w:t>
            </w:r>
          </w:p>
        </w:tc>
        <w:tc>
          <w:tcPr>
            <w:tcW w:w="4428" w:type="dxa"/>
          </w:tcPr>
          <w:p w:rsidR="00393987" w:rsidRDefault="00393987">
            <w:r>
              <w:t>13</w:t>
            </w:r>
          </w:p>
        </w:tc>
      </w:tr>
      <w:tr w:rsidR="00393987" w:rsidTr="00393987">
        <w:tc>
          <w:tcPr>
            <w:tcW w:w="4428" w:type="dxa"/>
          </w:tcPr>
          <w:p w:rsidR="00393987" w:rsidRDefault="00393987">
            <w:r>
              <w:t>N</w:t>
            </w:r>
          </w:p>
        </w:tc>
        <w:tc>
          <w:tcPr>
            <w:tcW w:w="4428" w:type="dxa"/>
          </w:tcPr>
          <w:p w:rsidR="00393987" w:rsidRDefault="00393987">
            <w:r>
              <w:t>14</w:t>
            </w:r>
          </w:p>
        </w:tc>
      </w:tr>
      <w:tr w:rsidR="00393987" w:rsidTr="00393987">
        <w:tc>
          <w:tcPr>
            <w:tcW w:w="4428" w:type="dxa"/>
          </w:tcPr>
          <w:p w:rsidR="00393987" w:rsidRDefault="00393987">
            <w:r>
              <w:t>O</w:t>
            </w:r>
          </w:p>
        </w:tc>
        <w:tc>
          <w:tcPr>
            <w:tcW w:w="4428" w:type="dxa"/>
          </w:tcPr>
          <w:p w:rsidR="00393987" w:rsidRDefault="00393987">
            <w:r>
              <w:t>15</w:t>
            </w:r>
          </w:p>
        </w:tc>
      </w:tr>
      <w:tr w:rsidR="00393987" w:rsidTr="00393987">
        <w:tc>
          <w:tcPr>
            <w:tcW w:w="4428" w:type="dxa"/>
          </w:tcPr>
          <w:p w:rsidR="00393987" w:rsidRDefault="00393987">
            <w:r>
              <w:t>P</w:t>
            </w:r>
          </w:p>
        </w:tc>
        <w:tc>
          <w:tcPr>
            <w:tcW w:w="4428" w:type="dxa"/>
          </w:tcPr>
          <w:p w:rsidR="00393987" w:rsidRDefault="00393987">
            <w:r>
              <w:t>16</w:t>
            </w:r>
          </w:p>
        </w:tc>
      </w:tr>
      <w:tr w:rsidR="00393987" w:rsidTr="00393987">
        <w:tc>
          <w:tcPr>
            <w:tcW w:w="4428" w:type="dxa"/>
          </w:tcPr>
          <w:p w:rsidR="00393987" w:rsidRDefault="00393987">
            <w:r>
              <w:t>Q</w:t>
            </w:r>
          </w:p>
        </w:tc>
        <w:tc>
          <w:tcPr>
            <w:tcW w:w="4428" w:type="dxa"/>
          </w:tcPr>
          <w:p w:rsidR="00393987" w:rsidRDefault="00393987">
            <w:r>
              <w:t>17</w:t>
            </w:r>
          </w:p>
        </w:tc>
      </w:tr>
      <w:tr w:rsidR="00393987" w:rsidTr="00393987">
        <w:tc>
          <w:tcPr>
            <w:tcW w:w="4428" w:type="dxa"/>
          </w:tcPr>
          <w:p w:rsidR="00393987" w:rsidRDefault="00393987">
            <w:r>
              <w:t>R</w:t>
            </w:r>
          </w:p>
        </w:tc>
        <w:tc>
          <w:tcPr>
            <w:tcW w:w="4428" w:type="dxa"/>
          </w:tcPr>
          <w:p w:rsidR="00393987" w:rsidRDefault="00393987">
            <w:r>
              <w:t>18</w:t>
            </w:r>
          </w:p>
        </w:tc>
      </w:tr>
      <w:tr w:rsidR="00393987" w:rsidTr="00393987">
        <w:tc>
          <w:tcPr>
            <w:tcW w:w="4428" w:type="dxa"/>
          </w:tcPr>
          <w:p w:rsidR="00393987" w:rsidRDefault="00393987">
            <w:r>
              <w:t>S</w:t>
            </w:r>
          </w:p>
        </w:tc>
        <w:tc>
          <w:tcPr>
            <w:tcW w:w="4428" w:type="dxa"/>
          </w:tcPr>
          <w:p w:rsidR="00393987" w:rsidRDefault="00393987">
            <w:r>
              <w:t>19</w:t>
            </w:r>
          </w:p>
        </w:tc>
      </w:tr>
      <w:tr w:rsidR="00393987" w:rsidTr="00393987">
        <w:tc>
          <w:tcPr>
            <w:tcW w:w="4428" w:type="dxa"/>
          </w:tcPr>
          <w:p w:rsidR="00393987" w:rsidRDefault="00393987">
            <w:r>
              <w:t>T</w:t>
            </w:r>
          </w:p>
        </w:tc>
        <w:tc>
          <w:tcPr>
            <w:tcW w:w="4428" w:type="dxa"/>
          </w:tcPr>
          <w:p w:rsidR="00393987" w:rsidRDefault="00393987">
            <w:r>
              <w:t>20</w:t>
            </w:r>
          </w:p>
        </w:tc>
      </w:tr>
      <w:tr w:rsidR="00393987" w:rsidTr="00393987">
        <w:tc>
          <w:tcPr>
            <w:tcW w:w="4428" w:type="dxa"/>
          </w:tcPr>
          <w:p w:rsidR="00393987" w:rsidRDefault="00393987">
            <w:r>
              <w:t>U</w:t>
            </w:r>
          </w:p>
        </w:tc>
        <w:tc>
          <w:tcPr>
            <w:tcW w:w="4428" w:type="dxa"/>
          </w:tcPr>
          <w:p w:rsidR="00393987" w:rsidRDefault="00393987">
            <w:r>
              <w:t>21</w:t>
            </w:r>
          </w:p>
        </w:tc>
      </w:tr>
      <w:tr w:rsidR="00393987" w:rsidTr="00393987">
        <w:tc>
          <w:tcPr>
            <w:tcW w:w="4428" w:type="dxa"/>
          </w:tcPr>
          <w:p w:rsidR="00393987" w:rsidRDefault="00393987">
            <w:r>
              <w:t>V</w:t>
            </w:r>
          </w:p>
        </w:tc>
        <w:tc>
          <w:tcPr>
            <w:tcW w:w="4428" w:type="dxa"/>
          </w:tcPr>
          <w:p w:rsidR="00393987" w:rsidRDefault="00393987">
            <w:r>
              <w:t>22</w:t>
            </w:r>
          </w:p>
        </w:tc>
      </w:tr>
      <w:tr w:rsidR="00393987" w:rsidTr="00393987">
        <w:tc>
          <w:tcPr>
            <w:tcW w:w="4428" w:type="dxa"/>
          </w:tcPr>
          <w:p w:rsidR="00393987" w:rsidRDefault="00393987">
            <w:r>
              <w:t>W</w:t>
            </w:r>
          </w:p>
        </w:tc>
        <w:tc>
          <w:tcPr>
            <w:tcW w:w="4428" w:type="dxa"/>
          </w:tcPr>
          <w:p w:rsidR="00393987" w:rsidRDefault="00393987">
            <w:r>
              <w:t>23</w:t>
            </w:r>
          </w:p>
        </w:tc>
      </w:tr>
      <w:tr w:rsidR="00393987" w:rsidTr="00393987">
        <w:tc>
          <w:tcPr>
            <w:tcW w:w="4428" w:type="dxa"/>
          </w:tcPr>
          <w:p w:rsidR="00393987" w:rsidRDefault="00393987">
            <w:r>
              <w:t>X</w:t>
            </w:r>
          </w:p>
        </w:tc>
        <w:tc>
          <w:tcPr>
            <w:tcW w:w="4428" w:type="dxa"/>
          </w:tcPr>
          <w:p w:rsidR="00393987" w:rsidRDefault="00393987">
            <w:r>
              <w:t>24</w:t>
            </w:r>
          </w:p>
        </w:tc>
      </w:tr>
      <w:tr w:rsidR="00393987" w:rsidTr="00393987">
        <w:tc>
          <w:tcPr>
            <w:tcW w:w="4428" w:type="dxa"/>
          </w:tcPr>
          <w:p w:rsidR="00393987" w:rsidRDefault="00393987">
            <w:r>
              <w:t>Y</w:t>
            </w:r>
          </w:p>
        </w:tc>
        <w:tc>
          <w:tcPr>
            <w:tcW w:w="4428" w:type="dxa"/>
          </w:tcPr>
          <w:p w:rsidR="00393987" w:rsidRDefault="00393987">
            <w:r>
              <w:t>25</w:t>
            </w:r>
          </w:p>
        </w:tc>
      </w:tr>
      <w:tr w:rsidR="00393987" w:rsidTr="00393987">
        <w:tc>
          <w:tcPr>
            <w:tcW w:w="4428" w:type="dxa"/>
          </w:tcPr>
          <w:p w:rsidR="00393987" w:rsidRDefault="00393987">
            <w:r>
              <w:t>Z</w:t>
            </w:r>
          </w:p>
        </w:tc>
        <w:tc>
          <w:tcPr>
            <w:tcW w:w="4428" w:type="dxa"/>
          </w:tcPr>
          <w:p w:rsidR="00393987" w:rsidRDefault="00393987">
            <w:r>
              <w:t>26</w:t>
            </w:r>
          </w:p>
        </w:tc>
      </w:tr>
    </w:tbl>
    <w:p w:rsidR="00F7592E" w:rsidRDefault="00F7592E">
      <w:bookmarkStart w:id="0" w:name="_GoBack"/>
      <w:bookmarkEnd w:id="0"/>
    </w:p>
    <w:sectPr w:rsidR="00F7592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93987"/>
    <w:rsid w:val="00664FD1"/>
    <w:rsid w:val="00AA1D8D"/>
    <w:rsid w:val="00B47730"/>
    <w:rsid w:val="00CB0664"/>
    <w:rsid w:val="00E829A3"/>
    <w:rsid w:val="00E97BA8"/>
    <w:rsid w:val="00F7592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56C778"/>
  <w14:defaultImageDpi w14:val="300"/>
  <w15:docId w15:val="{8F93263A-B0DD-4F7E-B752-1731F358D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25664C4-6E49-4EC4-83F0-9843FBB5C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Blake</cp:lastModifiedBy>
  <cp:revision>4</cp:revision>
  <dcterms:created xsi:type="dcterms:W3CDTF">2018-11-26T23:00:00Z</dcterms:created>
  <dcterms:modified xsi:type="dcterms:W3CDTF">2018-11-27T01:00:00Z</dcterms:modified>
  <cp:category/>
</cp:coreProperties>
</file>